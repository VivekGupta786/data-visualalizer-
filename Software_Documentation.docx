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Documentation</w:t>
      </w:r>
    </w:p>
    <w:p>
      <w:pPr>
        <w:pStyle w:val="Heading2"/>
      </w:pPr>
      <w:r>
        <w:t>Title</w:t>
      </w:r>
    </w:p>
    <w:p>
      <w:r>
        <w:t>Data Visualization and Management System</w:t>
      </w:r>
    </w:p>
    <w:p>
      <w:pPr>
        <w:pStyle w:val="Heading2"/>
      </w:pPr>
      <w:r>
        <w:t>Introduction of Project Topic</w:t>
      </w:r>
    </w:p>
    <w:p>
      <w:r>
        <w:t>This project focuses on developing a Java-based data visualization and management system integrated with a SQL database. The system aims to provide users with an efficient way to manage, analyze, and visualize data through an interactive user interface.</w:t>
      </w:r>
    </w:p>
    <w:p>
      <w:pPr>
        <w:pStyle w:val="Heading2"/>
      </w:pPr>
      <w:r>
        <w:t>Objective and Scope of Project</w:t>
      </w:r>
    </w:p>
    <w:p>
      <w:r>
        <w:t>Objective:</w:t>
        <w:br/>
        <w:t>- To develop a scalable and efficient system for data visualization and management.</w:t>
        <w:br/>
        <w:t>- To enable users to store, retrieve, and manipulate data efficiently.</w:t>
        <w:br/>
        <w:t>- To provide interactive data visualization features.</w:t>
        <w:br/>
        <w:br/>
        <w:t>Scope:</w:t>
        <w:br/>
        <w:t>- Handling large datasets with ease.</w:t>
        <w:br/>
        <w:t>- Providing real-time data updates and reports.</w:t>
        <w:br/>
        <w:t>- Secure user authentication and role-based access.</w:t>
        <w:br/>
        <w:t>- Cloud-based integration for remote data management.</w:t>
      </w:r>
    </w:p>
    <w:p>
      <w:pPr>
        <w:pStyle w:val="Heading2"/>
      </w:pPr>
      <w:r>
        <w:t>Frontend and Backend</w:t>
      </w:r>
    </w:p>
    <w:p>
      <w:r>
        <w:t>- Frontend: Java Swing (GUI-based interface for user interaction)</w:t>
        <w:br/>
        <w:t>- Backend: Java (Business Logic) and SQL (Database Management)</w:t>
        <w:br/>
        <w:t>- Database: MySQL/PostgreSQL for structured data storage</w:t>
      </w:r>
    </w:p>
    <w:p>
      <w:pPr>
        <w:pStyle w:val="Heading2"/>
      </w:pPr>
      <w:r>
        <w:t>Future Scope and Further Enhancement</w:t>
      </w:r>
    </w:p>
    <w:p>
      <w:r>
        <w:t>- Implement AI/ML features for predictive analytics.</w:t>
        <w:br/>
        <w:t>- Develop a web-based version for better accessibility.</w:t>
        <w:br/>
        <w:t>- Integrate with cloud platforms for remote data access.</w:t>
        <w:br/>
        <w:t>- Mobile application support for on-the-go data management.</w:t>
        <w:br/>
        <w:t>- Enhance security measures with advanced encryption techniques.</w:t>
      </w:r>
    </w:p>
    <w:p>
      <w:pPr>
        <w:pStyle w:val="Heading2"/>
      </w:pPr>
      <w:r>
        <w:t>E-R Diagram</w:t>
      </w:r>
    </w:p>
    <w:p>
      <w:r>
        <w:t>(To be designed - Entity-Relationship Diagram will define the relationship between various tables in the database.)</w:t>
      </w:r>
    </w:p>
    <w:p>
      <w:pPr>
        <w:pStyle w:val="Heading2"/>
      </w:pPr>
      <w:r>
        <w:t>Database Design</w:t>
      </w:r>
    </w:p>
    <w:p>
      <w:r>
        <w:t>The database consists of multiple tables to handle different aspects of the application. Some of the key tables include:</w:t>
        <w:br/>
        <w:t>- Users Table: Stores user credentials and roles.</w:t>
        <w:br/>
        <w:t>- Data Records Table: Contains records that users can analyze and visualize.</w:t>
        <w:br/>
        <w:t>- Visualization Config Table: Stores user-defined visualization preferences.</w:t>
        <w:br/>
        <w:t>- Audit Log Table: Keeps track of user activities for security and compliance.</w:t>
        <w:br/>
        <w:br/>
        <w:t>This document serves as the primary guide for the development and future scalability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